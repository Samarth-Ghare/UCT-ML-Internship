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Report: Predictive Maintenance of Gearbox</w:t>
      </w:r>
    </w:p>
    <w:p>
      <w:r>
        <w:t>Company: Uniconverge Technologies Pvt. Ltd.</w:t>
      </w:r>
    </w:p>
    <w:p>
      <w:pPr>
        <w:pStyle w:val="Heading1"/>
      </w:pPr>
      <w:r>
        <w:t>Background</w:t>
      </w:r>
    </w:p>
    <w:p>
      <w:r>
        <w:t>In the manufacturing industry, gearboxes are critical components that transfer mechanical power and are widely used in heavy machinery. Any unexpected failure in a gearbox can halt operations and result in substantial downtime and repair costs. Predictive maintenance using sensor data provides an effective solution by identifying faults before they lead to major failures.</w:t>
      </w:r>
    </w:p>
    <w:p/>
    <w:p>
      <w:r>
        <w:t>This project uses real-world vibration data obtained from SpectraQuest’s Gearbox Fault Diagnostics Simulator to predict gearbox conditions under various load scenarios.</w:t>
      </w:r>
    </w:p>
    <w:p>
      <w:pPr>
        <w:pStyle w:val="Heading1"/>
      </w:pPr>
      <w:r>
        <w:t>Problem Statement</w:t>
      </w:r>
    </w:p>
    <w:p>
      <w:r>
        <w:t>To develop a machine learning model that accurately distinguishes between a healthy gearbox and one with a broken tooth based on vibration sensor readings. The goal is to assist manufacturing plants in automating predictive maintenance, minimizing downtime, and improving equipment reliability.</w:t>
      </w:r>
    </w:p>
    <w:p>
      <w:pPr>
        <w:pStyle w:val="Heading1"/>
      </w:pPr>
      <w:r>
        <w:t>Relevance</w:t>
      </w:r>
    </w:p>
    <w:p>
      <w:r>
        <w:t>This solution is especially relevant in Industry 4.0 environments where predictive maintenance is a key driver for smart factory initiatives. It directly contributes to reducing maintenance costs, increasing safety, and extending the life of industrial equipment.</w:t>
      </w:r>
    </w:p>
    <w:p>
      <w:pPr>
        <w:pStyle w:val="Heading1"/>
      </w:pPr>
      <w:r>
        <w:t>Design</w:t>
      </w:r>
    </w:p>
    <w:p>
      <w:r>
        <w:t>- Sensor Setup: Four vibration sensors were used, mounted at different locations on the gearbox.</w:t>
      </w:r>
    </w:p>
    <w:p>
      <w:r>
        <w:t>- Scenarios Covered:</w:t>
      </w:r>
    </w:p>
    <w:p>
      <w:r>
        <w:t>- Healthy gearbox under loads from 0% to 90%</w:t>
      </w:r>
    </w:p>
    <w:p>
      <w:r>
        <w:t>- Broken tooth condition under varying loads</w:t>
      </w:r>
    </w:p>
    <w:p>
      <w:r>
        <w:t>- Data Format: Vibration readings stored in `.txt` format for both healthy and faulty conditions</w:t>
      </w:r>
    </w:p>
    <w:p>
      <w:pPr>
        <w:pStyle w:val="Heading1"/>
      </w:pPr>
      <w:r>
        <w:t>Implementation Details</w:t>
      </w:r>
    </w:p>
    <w:p>
      <w:r>
        <w:t>- Data Preprocessing:</w:t>
      </w:r>
    </w:p>
    <w:p>
      <w:r>
        <w:t>- Extracted time-domain features like mean, standard deviation, RMS, min, max, skewness, and kurtosis from each sensor</w:t>
      </w:r>
    </w:p>
    <w:p>
      <w:r>
        <w:t>- Created a consolidated dataset of 8 files (5 faulty, 3 healthy)</w:t>
      </w:r>
    </w:p>
    <w:p>
      <w:r>
        <w:t>- Feature Engineering:</w:t>
      </w:r>
    </w:p>
    <w:p>
      <w:r>
        <w:t>- 28 features per sample (7 per sensor × 4 sensors)</w:t>
      </w:r>
    </w:p>
    <w:p>
      <w:r>
        <w:t>- Model Used:</w:t>
      </w:r>
    </w:p>
    <w:p>
      <w:r>
        <w:t>- RandomForestClassifier from Scikit-learn</w:t>
      </w:r>
    </w:p>
    <w:p>
      <w:r>
        <w:t>- Train-Test split: 80-20 ratio</w:t>
      </w:r>
    </w:p>
    <w:p>
      <w:r>
        <w:t>- Evaluation:</w:t>
      </w:r>
    </w:p>
    <w:p>
      <w:r>
        <w:t>- Confusion Matrix</w:t>
      </w:r>
    </w:p>
    <w:p>
      <w:r>
        <w:t>- Accuracy, Precision, Recall, and F1-Score</w:t>
      </w:r>
    </w:p>
    <w:p>
      <w:pPr>
        <w:pStyle w:val="Heading1"/>
      </w:pPr>
      <w:r>
        <w:t>Results</w:t>
      </w:r>
    </w:p>
    <w:p>
      <w:r>
        <w:t>- Accuracy: 100%</w:t>
      </w:r>
    </w:p>
    <w:p>
      <w:r>
        <w:t>- Classification Report:</w:t>
      </w:r>
    </w:p>
    <w:p>
      <w:r>
        <w:t>- Precision, Recall, F1-score = 1.00 for both classes</w:t>
      </w:r>
    </w:p>
    <w:p>
      <w:r>
        <w:t>- Confusion Matrix:</w:t>
      </w:r>
    </w:p>
    <w:p>
      <w:r>
        <w:t>- All healthy and faulty gearboxes were correctly classified</w:t>
      </w:r>
    </w:p>
    <w:p>
      <w:pPr>
        <w:pStyle w:val="Heading1"/>
      </w:pPr>
      <w:r>
        <w:t>Learnings</w:t>
      </w:r>
    </w:p>
    <w:p>
      <w:r>
        <w:t>- Learned to handle multi-sensor time series data</w:t>
      </w:r>
    </w:p>
    <w:p>
      <w:r>
        <w:t>- Developed skills in feature extraction from vibration signals</w:t>
      </w:r>
    </w:p>
    <w:p>
      <w:r>
        <w:t>- Gained practical experience with predictive maintenance systems</w:t>
      </w:r>
    </w:p>
    <w:p>
      <w:r>
        <w:t>- Understood the role of machine learning in manufacturing diagnostics</w:t>
      </w:r>
    </w:p>
    <w:p>
      <w:pPr>
        <w:pStyle w:val="Heading1"/>
      </w:pPr>
      <w:r>
        <w:t>Future Improvements</w:t>
      </w:r>
    </w:p>
    <w:p>
      <w:r>
        <w:t>- Incorporate frequency domain features (FFT)</w:t>
      </w:r>
    </w:p>
    <w:p>
      <w:r>
        <w:t>- Use deep learning models like LSTMs or CNNs for time series classification</w:t>
      </w:r>
    </w:p>
    <w:p>
      <w:r>
        <w:t>- Deploy model to edge devices for real-time fault detection</w:t>
      </w:r>
    </w:p>
    <w:p>
      <w:pPr>
        <w:pStyle w:val="Heading1"/>
      </w:pPr>
      <w:r>
        <w:t>Prepared by</w:t>
      </w:r>
    </w:p>
    <w:p>
      <w:r>
        <w:t>Samarth Ghare</w:t>
      </w:r>
    </w:p>
    <w:p>
      <w:pPr>
        <w:pStyle w:val="Heading1"/>
      </w:pPr>
      <w:r>
        <w:t>Internship Duration</w:t>
      </w:r>
    </w:p>
    <w:p>
      <w:r>
        <w:t>6 weeks</w:t>
      </w:r>
    </w:p>
    <w:p>
      <w:pPr>
        <w:pStyle w:val="Heading1"/>
      </w:pPr>
      <w:r>
        <w:t>Guided by</w:t>
      </w:r>
    </w:p>
    <w:p>
      <w:r>
        <w:t>Uniconverge Technologies Pvt. Ltd.</w:t>
      </w:r>
    </w:p>
    <w:p>
      <w:pPr>
        <w:pStyle w:val="Heading1"/>
      </w:pPr>
      <w:r>
        <w:t>GitHub Repository</w:t>
      </w:r>
    </w:p>
    <w:p>
      <w:r>
        <w:t>https://github.com/Samarth-Ghare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